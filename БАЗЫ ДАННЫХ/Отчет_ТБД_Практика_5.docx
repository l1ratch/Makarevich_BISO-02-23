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2620" w14:textId="77777777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t>Титульный лист</w:t>
      </w:r>
    </w:p>
    <w:p w14:paraId="011D8F0B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Предмет: Теория баз данных</w:t>
      </w:r>
    </w:p>
    <w:p w14:paraId="66053E4F" w14:textId="6D9FC469" w:rsidR="000B76B8" w:rsidRPr="00603960" w:rsidRDefault="006856B7">
      <w:pPr>
        <w:rPr>
          <w:lang w:val="ru-RU"/>
        </w:rPr>
      </w:pPr>
      <w:r w:rsidRPr="00D5648B">
        <w:rPr>
          <w:lang w:val="ru-RU"/>
        </w:rPr>
        <w:t>Практическая работа №</w:t>
      </w:r>
      <w:r w:rsidR="00603960" w:rsidRPr="00603960">
        <w:rPr>
          <w:lang w:val="ru-RU"/>
        </w:rPr>
        <w:t>5</w:t>
      </w:r>
    </w:p>
    <w:p w14:paraId="72344812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Название работы: Создание и Нормализация Базы Данных для Бизнес-Процесса Доставки</w:t>
      </w:r>
    </w:p>
    <w:p w14:paraId="5ABDCB01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Группа: БИСО-02-23</w:t>
      </w:r>
    </w:p>
    <w:p w14:paraId="3E21D7EE" w14:textId="62A483F0" w:rsidR="000B76B8" w:rsidRPr="00D5648B" w:rsidRDefault="006856B7">
      <w:pPr>
        <w:rPr>
          <w:lang w:val="ru-RU"/>
        </w:rPr>
      </w:pPr>
      <w:r w:rsidRPr="00D5648B">
        <w:rPr>
          <w:lang w:val="ru-RU"/>
        </w:rPr>
        <w:t xml:space="preserve">ФИО: </w:t>
      </w:r>
      <w:r w:rsidR="00595444">
        <w:rPr>
          <w:lang w:val="ru-RU"/>
        </w:rPr>
        <w:t>Макаревич Сергей Витальевич</w:t>
      </w:r>
    </w:p>
    <w:p w14:paraId="336594E3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Дата: [Текущая дата]</w:t>
      </w:r>
    </w:p>
    <w:p w14:paraId="379792ED" w14:textId="77777777" w:rsidR="001A2442" w:rsidRPr="001A2442" w:rsidRDefault="001A2442" w:rsidP="001A2442">
      <w:pPr>
        <w:pStyle w:val="21"/>
        <w:rPr>
          <w:lang w:val="ru-RU"/>
        </w:rPr>
      </w:pPr>
      <w:r w:rsidRPr="001A2442">
        <w:rPr>
          <w:lang w:val="ru-RU"/>
        </w:rPr>
        <w:t>Отчёт по Практической Работе</w:t>
      </w:r>
    </w:p>
    <w:p w14:paraId="4CEC555B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>Введение</w:t>
      </w:r>
    </w:p>
    <w:p w14:paraId="219353EF" w14:textId="77777777" w:rsidR="001A2442" w:rsidRDefault="001A2442" w:rsidP="001A2442">
      <w:pPr>
        <w:pStyle w:val="aff8"/>
      </w:pPr>
      <w:r>
        <w:t>Целью данной работы является выполнение задач, связанных с созданием базы данных, написанием SQL-запросов и анализом результатов соединений таблиц. В процессе выполнены задания, включающие создание таблиц, внесение данных, выполнение различных типов JOIN-запросов, а также использование вложенных запросов.</w:t>
      </w:r>
    </w:p>
    <w:p w14:paraId="2C07C36E" w14:textId="77777777" w:rsidR="001A2442" w:rsidRDefault="001A2442" w:rsidP="001A2442">
      <w:r>
        <w:pict w14:anchorId="2F253E89">
          <v:rect id="_x0000_i1561" style="width:0;height:1.5pt" o:hralign="center" o:hrstd="t" o:hr="t" fillcolor="#a0a0a0" stroked="f"/>
        </w:pict>
      </w:r>
    </w:p>
    <w:p w14:paraId="40E11100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 xml:space="preserve">1. </w:t>
      </w:r>
      <w:r>
        <w:t>ER</w:t>
      </w:r>
      <w:r w:rsidRPr="001A2442">
        <w:rPr>
          <w:lang w:val="ru-RU"/>
        </w:rPr>
        <w:t>-Диаграмма</w:t>
      </w:r>
    </w:p>
    <w:p w14:paraId="15561621" w14:textId="77777777" w:rsidR="001A2442" w:rsidRDefault="001A2442" w:rsidP="001A2442">
      <w:pPr>
        <w:pStyle w:val="aff8"/>
      </w:pPr>
      <w:r>
        <w:t>Выбраны три таблицы:</w:t>
      </w:r>
    </w:p>
    <w:p w14:paraId="229B9D66" w14:textId="77777777" w:rsidR="001A2442" w:rsidRPr="001A2442" w:rsidRDefault="001A2442" w:rsidP="001A24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Customer</w:t>
      </w:r>
      <w:r w:rsidRPr="001A2442">
        <w:rPr>
          <w:lang w:val="ru-RU"/>
        </w:rPr>
        <w:t xml:space="preserve"> — содержит информацию о клиентах.</w:t>
      </w:r>
    </w:p>
    <w:p w14:paraId="46F20861" w14:textId="77777777" w:rsidR="001A2442" w:rsidRPr="001A2442" w:rsidRDefault="001A2442" w:rsidP="001A24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Employee</w:t>
      </w:r>
      <w:r w:rsidRPr="001A2442">
        <w:rPr>
          <w:lang w:val="ru-RU"/>
        </w:rPr>
        <w:t xml:space="preserve"> — содержит данные о сотрудниках.</w:t>
      </w:r>
    </w:p>
    <w:p w14:paraId="4E383F2A" w14:textId="77777777" w:rsidR="001A2442" w:rsidRPr="001A2442" w:rsidRDefault="001A2442" w:rsidP="001A24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Delivery</w:t>
      </w:r>
      <w:r w:rsidRPr="001A2442">
        <w:rPr>
          <w:lang w:val="ru-RU"/>
        </w:rPr>
        <w:t xml:space="preserve"> — хранит данные о заказах, связывая клиентов и сотрудников.</w:t>
      </w:r>
    </w:p>
    <w:p w14:paraId="5EDC0480" w14:textId="77777777" w:rsidR="001A2442" w:rsidRDefault="001A2442" w:rsidP="001A2442">
      <w:pPr>
        <w:pStyle w:val="aff8"/>
      </w:pPr>
      <w:r>
        <w:t>Связи между таблицами:</w:t>
      </w:r>
    </w:p>
    <w:p w14:paraId="39A57EF6" w14:textId="77777777" w:rsidR="001A2442" w:rsidRPr="001A2442" w:rsidRDefault="001A2442" w:rsidP="001A24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Таблица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 связана с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через внешний ключ </w:t>
      </w:r>
      <w:r>
        <w:rPr>
          <w:rStyle w:val="HTML"/>
          <w:rFonts w:eastAsiaTheme="majorEastAsia"/>
        </w:rPr>
        <w:t>customer</w:t>
      </w:r>
      <w:r w:rsidRPr="001A2442"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id</w:t>
      </w:r>
      <w:r w:rsidRPr="001A2442">
        <w:rPr>
          <w:lang w:val="ru-RU"/>
        </w:rPr>
        <w:t>.</w:t>
      </w:r>
    </w:p>
    <w:p w14:paraId="1D0482C1" w14:textId="77777777" w:rsidR="001A2442" w:rsidRPr="001A2442" w:rsidRDefault="001A2442" w:rsidP="001A24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Таблица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 связана с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 xml:space="preserve"> через внешний ключ </w:t>
      </w:r>
      <w:r>
        <w:rPr>
          <w:rStyle w:val="HTML"/>
          <w:rFonts w:eastAsiaTheme="majorEastAsia"/>
        </w:rPr>
        <w:t>employee</w:t>
      </w:r>
      <w:r w:rsidRPr="001A2442"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id</w:t>
      </w:r>
      <w:r w:rsidRPr="001A2442">
        <w:rPr>
          <w:lang w:val="ru-RU"/>
        </w:rPr>
        <w:t>.</w:t>
      </w:r>
    </w:p>
    <w:p w14:paraId="5118E25B" w14:textId="77777777" w:rsidR="001A2442" w:rsidRDefault="001A2442" w:rsidP="001A2442">
      <w:pPr>
        <w:pStyle w:val="aff8"/>
      </w:pPr>
      <w:r>
        <w:rPr>
          <w:rStyle w:val="af6"/>
        </w:rPr>
        <w:t>Добавьте сюда скриншот ER-диаграммы.</w:t>
      </w:r>
    </w:p>
    <w:p w14:paraId="42B09865" w14:textId="77777777" w:rsidR="001A2442" w:rsidRDefault="001A2442" w:rsidP="001A2442">
      <w:r>
        <w:pict w14:anchorId="42DCD720">
          <v:rect id="_x0000_i1562" style="width:0;height:1.5pt" o:hralign="center" o:hrstd="t" o:hr="t" fillcolor="#a0a0a0" stroked="f"/>
        </w:pict>
      </w:r>
    </w:p>
    <w:p w14:paraId="0BD344A5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>2. Создание таблиц</w:t>
      </w:r>
    </w:p>
    <w:p w14:paraId="42FD1B46" w14:textId="77777777" w:rsidR="001A2442" w:rsidRDefault="001A2442" w:rsidP="001A2442">
      <w:pPr>
        <w:pStyle w:val="aff8"/>
      </w:pPr>
      <w:r>
        <w:rPr>
          <w:rStyle w:val="af6"/>
        </w:rPr>
        <w:t>SQL-команды для создания таблиц:</w:t>
      </w:r>
    </w:p>
    <w:p w14:paraId="67F9CA1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Таблица</w:t>
      </w:r>
      <w:r w:rsidRPr="001A2442">
        <w:rPr>
          <w:rStyle w:val="hljs-comment"/>
          <w:lang w:val="en-US"/>
        </w:rPr>
        <w:t xml:space="preserve"> Customer</w:t>
      </w:r>
    </w:p>
    <w:p w14:paraId="74C9BEC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CREATE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TABLE</w:t>
      </w:r>
      <w:r w:rsidRPr="001A2442">
        <w:rPr>
          <w:rStyle w:val="HTML"/>
          <w:rFonts w:eastAsiaTheme="majorEastAsia"/>
          <w:lang w:val="en-US"/>
        </w:rPr>
        <w:t xml:space="preserve"> Customer (</w:t>
      </w:r>
    </w:p>
    <w:p w14:paraId="7AA92704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customer_id SERIAL </w:t>
      </w:r>
      <w:r w:rsidRPr="001A2442">
        <w:rPr>
          <w:rStyle w:val="hljs-keyword"/>
          <w:rFonts w:eastAsiaTheme="majorEastAsia"/>
          <w:lang w:val="en-US"/>
        </w:rPr>
        <w:t>PRIMARY</w:t>
      </w:r>
      <w:r w:rsidRPr="001A2442">
        <w:rPr>
          <w:rStyle w:val="HTML"/>
          <w:rFonts w:eastAsiaTheme="majorEastAsia"/>
          <w:lang w:val="en-US"/>
        </w:rPr>
        <w:t xml:space="preserve"> KEY,</w:t>
      </w:r>
    </w:p>
    <w:p w14:paraId="464ACA5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customer_name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NOT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NULL</w:t>
      </w:r>
      <w:r w:rsidRPr="001A2442">
        <w:rPr>
          <w:rStyle w:val="HTML"/>
          <w:rFonts w:eastAsiaTheme="majorEastAsia"/>
          <w:lang w:val="en-US"/>
        </w:rPr>
        <w:t>,</w:t>
      </w:r>
    </w:p>
    <w:p w14:paraId="3E41A8F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customer_phone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20</w:t>
      </w:r>
      <w:r w:rsidRPr="001A2442">
        <w:rPr>
          <w:rStyle w:val="HTML"/>
          <w:rFonts w:eastAsiaTheme="majorEastAsia"/>
          <w:lang w:val="en-US"/>
        </w:rPr>
        <w:t>),</w:t>
      </w:r>
    </w:p>
    <w:p w14:paraId="77FB4C5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customer_address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255</w:t>
      </w:r>
      <w:r w:rsidRPr="001A2442">
        <w:rPr>
          <w:rStyle w:val="HTML"/>
          <w:rFonts w:eastAsiaTheme="majorEastAsia"/>
          <w:lang w:val="en-US"/>
        </w:rPr>
        <w:t>)</w:t>
      </w:r>
    </w:p>
    <w:p w14:paraId="7EAC8C2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);</w:t>
      </w:r>
    </w:p>
    <w:p w14:paraId="3C8AB42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302EF8B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Таблица</w:t>
      </w:r>
      <w:r w:rsidRPr="001A2442">
        <w:rPr>
          <w:rStyle w:val="hljs-comment"/>
          <w:lang w:val="en-US"/>
        </w:rPr>
        <w:t xml:space="preserve"> Employee</w:t>
      </w:r>
    </w:p>
    <w:p w14:paraId="1509551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CREATE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TABLE</w:t>
      </w:r>
      <w:r w:rsidRPr="001A2442">
        <w:rPr>
          <w:rStyle w:val="HTML"/>
          <w:rFonts w:eastAsiaTheme="majorEastAsia"/>
          <w:lang w:val="en-US"/>
        </w:rPr>
        <w:t xml:space="preserve"> Employee (</w:t>
      </w:r>
    </w:p>
    <w:p w14:paraId="2210F79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employee_id SERIAL </w:t>
      </w:r>
      <w:r w:rsidRPr="001A2442">
        <w:rPr>
          <w:rStyle w:val="hljs-keyword"/>
          <w:rFonts w:eastAsiaTheme="majorEastAsia"/>
          <w:lang w:val="en-US"/>
        </w:rPr>
        <w:t>PRIMARY</w:t>
      </w:r>
      <w:r w:rsidRPr="001A2442">
        <w:rPr>
          <w:rStyle w:val="HTML"/>
          <w:rFonts w:eastAsiaTheme="majorEastAsia"/>
          <w:lang w:val="en-US"/>
        </w:rPr>
        <w:t xml:space="preserve"> KEY,</w:t>
      </w:r>
    </w:p>
    <w:p w14:paraId="7FF73F3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employee_name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NOT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NULL</w:t>
      </w:r>
      <w:r w:rsidRPr="001A2442">
        <w:rPr>
          <w:rStyle w:val="HTML"/>
          <w:rFonts w:eastAsiaTheme="majorEastAsia"/>
          <w:lang w:val="en-US"/>
        </w:rPr>
        <w:t>,</w:t>
      </w:r>
    </w:p>
    <w:p w14:paraId="4B40CEE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employee_position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>)</w:t>
      </w:r>
    </w:p>
    <w:p w14:paraId="104EA7D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);</w:t>
      </w:r>
    </w:p>
    <w:p w14:paraId="348901B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071304C6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Таблица</w:t>
      </w:r>
      <w:r w:rsidRPr="001A2442">
        <w:rPr>
          <w:rStyle w:val="hljs-comment"/>
          <w:lang w:val="en-US"/>
        </w:rPr>
        <w:t xml:space="preserve"> Delivery</w:t>
      </w:r>
    </w:p>
    <w:p w14:paraId="7FAAE41C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CREATE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TABLE</w:t>
      </w:r>
      <w:r w:rsidRPr="001A2442">
        <w:rPr>
          <w:rStyle w:val="HTML"/>
          <w:rFonts w:eastAsiaTheme="majorEastAsia"/>
          <w:lang w:val="en-US"/>
        </w:rPr>
        <w:t xml:space="preserve"> Delivery (</w:t>
      </w:r>
    </w:p>
    <w:p w14:paraId="59FE119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order_id SERIAL </w:t>
      </w:r>
      <w:r w:rsidRPr="001A2442">
        <w:rPr>
          <w:rStyle w:val="hljs-keyword"/>
          <w:rFonts w:eastAsiaTheme="majorEastAsia"/>
          <w:lang w:val="en-US"/>
        </w:rPr>
        <w:t>PRIMARY</w:t>
      </w:r>
      <w:r w:rsidRPr="001A2442">
        <w:rPr>
          <w:rStyle w:val="HTML"/>
          <w:rFonts w:eastAsiaTheme="majorEastAsia"/>
          <w:lang w:val="en-US"/>
        </w:rPr>
        <w:t xml:space="preserve"> KEY,</w:t>
      </w:r>
    </w:p>
    <w:p w14:paraId="02F68F3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customer_id </w:t>
      </w:r>
      <w:r w:rsidRPr="001A2442">
        <w:rPr>
          <w:rStyle w:val="hljs-type"/>
          <w:lang w:val="en-US"/>
        </w:rPr>
        <w:t>INT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REFERENCES</w:t>
      </w:r>
      <w:r w:rsidRPr="001A2442">
        <w:rPr>
          <w:rStyle w:val="HTML"/>
          <w:rFonts w:eastAsiaTheme="majorEastAsia"/>
          <w:lang w:val="en-US"/>
        </w:rPr>
        <w:t xml:space="preserve"> Customer(customer_id)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DELETE</w:t>
      </w:r>
      <w:r w:rsidRPr="001A2442">
        <w:rPr>
          <w:rStyle w:val="HTML"/>
          <w:rFonts w:eastAsiaTheme="majorEastAsia"/>
          <w:lang w:val="en-US"/>
        </w:rPr>
        <w:t xml:space="preserve"> CASCADE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UPDATE</w:t>
      </w:r>
      <w:r w:rsidRPr="001A2442">
        <w:rPr>
          <w:rStyle w:val="HTML"/>
          <w:rFonts w:eastAsiaTheme="majorEastAsia"/>
          <w:lang w:val="en-US"/>
        </w:rPr>
        <w:t xml:space="preserve"> CASCADE,</w:t>
      </w:r>
    </w:p>
    <w:p w14:paraId="47E159B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employee_id </w:t>
      </w:r>
      <w:r w:rsidRPr="001A2442">
        <w:rPr>
          <w:rStyle w:val="hljs-type"/>
          <w:lang w:val="en-US"/>
        </w:rPr>
        <w:t>INT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REFERENCES</w:t>
      </w:r>
      <w:r w:rsidRPr="001A2442">
        <w:rPr>
          <w:rStyle w:val="HTML"/>
          <w:rFonts w:eastAsiaTheme="majorEastAsia"/>
          <w:lang w:val="en-US"/>
        </w:rPr>
        <w:t xml:space="preserve"> Employee(employee_id)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DELETE</w:t>
      </w:r>
      <w:r w:rsidRPr="001A2442">
        <w:rPr>
          <w:rStyle w:val="HTML"/>
          <w:rFonts w:eastAsiaTheme="majorEastAsia"/>
          <w:lang w:val="en-US"/>
        </w:rPr>
        <w:t xml:space="preserve"> CASCADE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UPDATE</w:t>
      </w:r>
      <w:r w:rsidRPr="001A2442">
        <w:rPr>
          <w:rStyle w:val="HTML"/>
          <w:rFonts w:eastAsiaTheme="majorEastAsia"/>
          <w:lang w:val="en-US"/>
        </w:rPr>
        <w:t xml:space="preserve"> CASCADE,</w:t>
      </w:r>
    </w:p>
    <w:p w14:paraId="2B3BC3C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item_name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>),</w:t>
      </w:r>
    </w:p>
    <w:p w14:paraId="2ED2BBA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item_weight </w:t>
      </w:r>
      <w:r w:rsidRPr="001A2442">
        <w:rPr>
          <w:rStyle w:val="hljs-type"/>
          <w:lang w:val="en-US"/>
        </w:rPr>
        <w:t>FLOAT</w:t>
      </w:r>
      <w:r w:rsidRPr="001A2442">
        <w:rPr>
          <w:rStyle w:val="HTML"/>
          <w:rFonts w:eastAsiaTheme="majorEastAsia"/>
          <w:lang w:val="en-US"/>
        </w:rPr>
        <w:t>,</w:t>
      </w:r>
    </w:p>
    <w:p w14:paraId="6574DF8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item_volume </w:t>
      </w:r>
      <w:r w:rsidRPr="001A2442">
        <w:rPr>
          <w:rStyle w:val="hljs-type"/>
          <w:lang w:val="en-US"/>
        </w:rPr>
        <w:t>FLOAT</w:t>
      </w:r>
      <w:r w:rsidRPr="001A2442">
        <w:rPr>
          <w:rStyle w:val="HTML"/>
          <w:rFonts w:eastAsiaTheme="majorEastAsia"/>
          <w:lang w:val="en-US"/>
        </w:rPr>
        <w:t>,</w:t>
      </w:r>
    </w:p>
    <w:p w14:paraId="4FAF7E2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item_quantity </w:t>
      </w:r>
      <w:r w:rsidRPr="001A2442">
        <w:rPr>
          <w:rStyle w:val="hljs-type"/>
          <w:lang w:val="en-US"/>
        </w:rPr>
        <w:t>INT</w:t>
      </w:r>
      <w:r w:rsidRPr="001A2442">
        <w:rPr>
          <w:rStyle w:val="HTML"/>
          <w:rFonts w:eastAsiaTheme="majorEastAsia"/>
          <w:lang w:val="en-US"/>
        </w:rPr>
        <w:t>,</w:t>
      </w:r>
    </w:p>
    <w:p w14:paraId="1A86942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origin_address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255</w:t>
      </w:r>
      <w:r w:rsidRPr="001A2442">
        <w:rPr>
          <w:rStyle w:val="HTML"/>
          <w:rFonts w:eastAsiaTheme="majorEastAsia"/>
          <w:lang w:val="en-US"/>
        </w:rPr>
        <w:t>),</w:t>
      </w:r>
    </w:p>
    <w:p w14:paraId="37EE5FA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destination_address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255</w:t>
      </w:r>
      <w:r w:rsidRPr="001A2442">
        <w:rPr>
          <w:rStyle w:val="HTML"/>
          <w:rFonts w:eastAsiaTheme="majorEastAsia"/>
          <w:lang w:val="en-US"/>
        </w:rPr>
        <w:t>),</w:t>
      </w:r>
    </w:p>
    <w:p w14:paraId="4ED962F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shipment_date </w:t>
      </w:r>
      <w:r w:rsidRPr="001A2442">
        <w:rPr>
          <w:rStyle w:val="hljs-type"/>
          <w:lang w:val="en-US"/>
        </w:rPr>
        <w:t>DATE</w:t>
      </w:r>
      <w:r w:rsidRPr="001A2442">
        <w:rPr>
          <w:rStyle w:val="HTML"/>
          <w:rFonts w:eastAsiaTheme="majorEastAsia"/>
          <w:lang w:val="en-US"/>
        </w:rPr>
        <w:t>,</w:t>
      </w:r>
    </w:p>
    <w:p w14:paraId="04B56B0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delivery_date </w:t>
      </w:r>
      <w:r w:rsidRPr="001A2442">
        <w:rPr>
          <w:rStyle w:val="hljs-type"/>
          <w:lang w:val="en-US"/>
        </w:rPr>
        <w:t>DATE</w:t>
      </w:r>
      <w:r w:rsidRPr="001A2442">
        <w:rPr>
          <w:rStyle w:val="HTML"/>
          <w:rFonts w:eastAsiaTheme="majorEastAsia"/>
          <w:lang w:val="en-US"/>
        </w:rPr>
        <w:t>,</w:t>
      </w:r>
    </w:p>
    <w:p w14:paraId="3ED7BD3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status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20</w:t>
      </w:r>
      <w:r w:rsidRPr="001A2442">
        <w:rPr>
          <w:rStyle w:val="HTML"/>
          <w:rFonts w:eastAsiaTheme="majorEastAsia"/>
          <w:lang w:val="en-US"/>
        </w:rPr>
        <w:t>),</w:t>
      </w:r>
    </w:p>
    <w:p w14:paraId="7582C05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document_type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>),</w:t>
      </w:r>
    </w:p>
    <w:p w14:paraId="341ACAB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document_number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>),</w:t>
      </w:r>
    </w:p>
    <w:p w14:paraId="02E0806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cost </w:t>
      </w:r>
      <w:r w:rsidRPr="001A2442">
        <w:rPr>
          <w:rStyle w:val="hljs-type"/>
          <w:lang w:val="en-US"/>
        </w:rPr>
        <w:t>DECIMAL</w:t>
      </w:r>
    </w:p>
    <w:p w14:paraId="79AB2E7B" w14:textId="77777777" w:rsidR="001A2442" w:rsidRDefault="001A2442" w:rsidP="001A2442">
      <w:pPr>
        <w:pStyle w:val="HTML0"/>
        <w:rPr>
          <w:rStyle w:val="HTML"/>
          <w:rFonts w:eastAsiaTheme="majorEastAsia"/>
        </w:rPr>
      </w:pPr>
      <w:r w:rsidRPr="001A2442">
        <w:rPr>
          <w:rStyle w:val="HTML"/>
          <w:rFonts w:eastAsiaTheme="majorEastAsia"/>
          <w:lang w:val="en-US"/>
        </w:rPr>
        <w:t>);</w:t>
      </w:r>
    </w:p>
    <w:p w14:paraId="77DE022D" w14:textId="0ED89614" w:rsidR="001A2442" w:rsidRPr="001A2442" w:rsidRDefault="001A2442" w:rsidP="001A24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3A5DDF63" wp14:editId="064D59A0">
            <wp:extent cx="3756660" cy="39854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8" cy="40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2BEF" w14:textId="77777777" w:rsidR="001A2442" w:rsidRDefault="001A2442" w:rsidP="001A2442">
      <w:pPr>
        <w:pStyle w:val="aff8"/>
      </w:pPr>
      <w:r>
        <w:rPr>
          <w:rStyle w:val="af6"/>
        </w:rPr>
        <w:t>Обоснование последовательности создания таблиц:</w:t>
      </w:r>
    </w:p>
    <w:p w14:paraId="5B5934FB" w14:textId="77777777" w:rsidR="001A2442" w:rsidRPr="001A2442" w:rsidRDefault="001A2442" w:rsidP="001A244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Сначала создаются родительские таблицы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и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>, так как они не зависят от других данных.</w:t>
      </w:r>
    </w:p>
    <w:p w14:paraId="08527421" w14:textId="77777777" w:rsidR="001A2442" w:rsidRPr="001A2442" w:rsidRDefault="001A2442" w:rsidP="001A244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Затем создаётся таблица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>, ссылающаяся на записи из родительских таблиц.</w:t>
      </w:r>
    </w:p>
    <w:p w14:paraId="5E3DBB87" w14:textId="77777777" w:rsidR="001A2442" w:rsidRDefault="001A2442" w:rsidP="001A2442">
      <w:pPr>
        <w:spacing w:after="0"/>
      </w:pPr>
      <w:r>
        <w:pict w14:anchorId="2D35B9CC">
          <v:rect id="_x0000_i1563" style="width:0;height:1.5pt" o:hralign="center" o:hrstd="t" o:hr="t" fillcolor="#a0a0a0" stroked="f"/>
        </w:pict>
      </w:r>
    </w:p>
    <w:p w14:paraId="015003F6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lastRenderedPageBreak/>
        <w:t>3. Внесение данных</w:t>
      </w:r>
    </w:p>
    <w:p w14:paraId="75B4A6A4" w14:textId="77777777" w:rsidR="001A2442" w:rsidRDefault="001A2442" w:rsidP="001A2442">
      <w:pPr>
        <w:pStyle w:val="aff8"/>
      </w:pPr>
      <w:r>
        <w:rPr>
          <w:rStyle w:val="af6"/>
        </w:rPr>
        <w:t>SQL-команды для вставки данных:</w:t>
      </w:r>
    </w:p>
    <w:p w14:paraId="09D2EBA9" w14:textId="77777777" w:rsidR="001A2442" w:rsidRDefault="001A2442" w:rsidP="001A2442">
      <w:pPr>
        <w:pStyle w:val="HTML0"/>
        <w:rPr>
          <w:rStyle w:val="HTML"/>
          <w:rFonts w:eastAsiaTheme="majorEastAsia"/>
        </w:rPr>
      </w:pPr>
      <w:r>
        <w:rPr>
          <w:rStyle w:val="hljs-comment"/>
        </w:rPr>
        <w:t>-- Вставка данных в Customer</w:t>
      </w:r>
    </w:p>
    <w:p w14:paraId="7BA77B4C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INSERT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INTO</w:t>
      </w:r>
      <w:r w:rsidRPr="001A2442">
        <w:rPr>
          <w:rStyle w:val="HTML"/>
          <w:rFonts w:eastAsiaTheme="majorEastAsia"/>
          <w:lang w:val="en-US"/>
        </w:rPr>
        <w:t xml:space="preserve"> Customer (customer_name, customer_phone, customer_address) </w:t>
      </w:r>
      <w:r w:rsidRPr="001A2442">
        <w:rPr>
          <w:rStyle w:val="hljs-keyword"/>
          <w:rFonts w:eastAsiaTheme="majorEastAsia"/>
          <w:lang w:val="en-US"/>
        </w:rPr>
        <w:t>VALUES</w:t>
      </w:r>
    </w:p>
    <w:p w14:paraId="633208B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'Ivan Ivanov'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'1234567890'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1'</w:t>
      </w:r>
      <w:r w:rsidRPr="001A2442">
        <w:rPr>
          <w:rStyle w:val="HTML"/>
          <w:rFonts w:eastAsiaTheme="majorEastAsia"/>
          <w:lang w:val="en-US"/>
        </w:rPr>
        <w:t>),</w:t>
      </w:r>
    </w:p>
    <w:p w14:paraId="118478B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'Petr Petrov'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'0987654321'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2'</w:t>
      </w:r>
      <w:r w:rsidRPr="001A2442">
        <w:rPr>
          <w:rStyle w:val="HTML"/>
          <w:rFonts w:eastAsiaTheme="majorEastAsia"/>
          <w:lang w:val="en-US"/>
        </w:rPr>
        <w:t>),</w:t>
      </w:r>
    </w:p>
    <w:p w14:paraId="22170AF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'Anna Smirnova'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'1122334455'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3'</w:t>
      </w:r>
      <w:r w:rsidRPr="001A2442">
        <w:rPr>
          <w:rStyle w:val="HTML"/>
          <w:rFonts w:eastAsiaTheme="majorEastAsia"/>
          <w:lang w:val="en-US"/>
        </w:rPr>
        <w:t>),</w:t>
      </w:r>
    </w:p>
    <w:p w14:paraId="690BCE4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'Maria Ivanova'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'5566778899'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4'</w:t>
      </w:r>
      <w:r w:rsidRPr="001A2442">
        <w:rPr>
          <w:rStyle w:val="HTML"/>
          <w:rFonts w:eastAsiaTheme="majorEastAsia"/>
          <w:lang w:val="en-US"/>
        </w:rPr>
        <w:t>),</w:t>
      </w:r>
    </w:p>
    <w:p w14:paraId="04F5C7B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'Nikolay Sidorov'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'6677889900'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5'</w:t>
      </w:r>
      <w:r w:rsidRPr="001A2442">
        <w:rPr>
          <w:rStyle w:val="HTML"/>
          <w:rFonts w:eastAsiaTheme="majorEastAsia"/>
          <w:lang w:val="en-US"/>
        </w:rPr>
        <w:t>);</w:t>
      </w:r>
    </w:p>
    <w:p w14:paraId="63FAD73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291E89B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Вставка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данных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1A2442">
        <w:rPr>
          <w:rStyle w:val="hljs-comment"/>
          <w:lang w:val="en-US"/>
        </w:rPr>
        <w:t xml:space="preserve"> Employee</w:t>
      </w:r>
    </w:p>
    <w:p w14:paraId="1395B7D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INSERT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INTO</w:t>
      </w:r>
      <w:r w:rsidRPr="001A2442">
        <w:rPr>
          <w:rStyle w:val="HTML"/>
          <w:rFonts w:eastAsiaTheme="majorEastAsia"/>
          <w:lang w:val="en-US"/>
        </w:rPr>
        <w:t xml:space="preserve"> Employee (employee_name, employee_position) </w:t>
      </w:r>
      <w:r w:rsidRPr="001A2442">
        <w:rPr>
          <w:rStyle w:val="hljs-keyword"/>
          <w:rFonts w:eastAsiaTheme="majorEastAsia"/>
          <w:lang w:val="en-US"/>
        </w:rPr>
        <w:t>VALUES</w:t>
      </w:r>
    </w:p>
    <w:p w14:paraId="71BAEA8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'John Doe'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'Driver'</w:t>
      </w:r>
      <w:r w:rsidRPr="001A2442">
        <w:rPr>
          <w:rStyle w:val="HTML"/>
          <w:rFonts w:eastAsiaTheme="majorEastAsia"/>
          <w:lang w:val="en-US"/>
        </w:rPr>
        <w:t>),</w:t>
      </w:r>
    </w:p>
    <w:p w14:paraId="2AC4300F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'Jane Smith'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'Dispatcher'</w:t>
      </w:r>
      <w:r w:rsidRPr="001A2442">
        <w:rPr>
          <w:rStyle w:val="HTML"/>
          <w:rFonts w:eastAsiaTheme="majorEastAsia"/>
          <w:lang w:val="en-US"/>
        </w:rPr>
        <w:t>),</w:t>
      </w:r>
    </w:p>
    <w:p w14:paraId="4374826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'Alex Black'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'Manager'</w:t>
      </w:r>
      <w:r w:rsidRPr="001A2442">
        <w:rPr>
          <w:rStyle w:val="HTML"/>
          <w:rFonts w:eastAsiaTheme="majorEastAsia"/>
          <w:lang w:val="en-US"/>
        </w:rPr>
        <w:t>),</w:t>
      </w:r>
    </w:p>
    <w:p w14:paraId="67BB397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'Olga White'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'Loader'</w:t>
      </w:r>
      <w:r w:rsidRPr="001A2442">
        <w:rPr>
          <w:rStyle w:val="HTML"/>
          <w:rFonts w:eastAsiaTheme="majorEastAsia"/>
          <w:lang w:val="en-US"/>
        </w:rPr>
        <w:t>),</w:t>
      </w:r>
    </w:p>
    <w:p w14:paraId="1497EC0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'Victor Green'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'Driver'</w:t>
      </w:r>
      <w:r w:rsidRPr="001A2442">
        <w:rPr>
          <w:rStyle w:val="HTML"/>
          <w:rFonts w:eastAsiaTheme="majorEastAsia"/>
          <w:lang w:val="en-US"/>
        </w:rPr>
        <w:t>);</w:t>
      </w:r>
    </w:p>
    <w:p w14:paraId="2346E76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7227C42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Вставка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данных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1A2442">
        <w:rPr>
          <w:rStyle w:val="hljs-comment"/>
          <w:lang w:val="en-US"/>
        </w:rPr>
        <w:t xml:space="preserve"> Delivery</w:t>
      </w:r>
    </w:p>
    <w:p w14:paraId="7A9D5B1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INSERT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INTO</w:t>
      </w:r>
      <w:r w:rsidRPr="001A2442">
        <w:rPr>
          <w:rStyle w:val="HTML"/>
          <w:rFonts w:eastAsiaTheme="majorEastAsia"/>
          <w:lang w:val="en-US"/>
        </w:rPr>
        <w:t xml:space="preserve"> Delivery (customer_id, employee_id, item_name, item_weight, item_volume, item_quantity, origin_address, destination_address, shipment_date, delivery_date, status, document_type, document_number, cost) </w:t>
      </w:r>
      <w:r w:rsidRPr="001A2442">
        <w:rPr>
          <w:rStyle w:val="hljs-keyword"/>
          <w:rFonts w:eastAsiaTheme="majorEastAsia"/>
          <w:lang w:val="en-US"/>
        </w:rPr>
        <w:t>VALUES</w:t>
      </w:r>
    </w:p>
    <w:p w14:paraId="01BD826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'Fridge'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2.5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'Delivered'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1500</w:t>
      </w:r>
      <w:r w:rsidRPr="001A2442">
        <w:rPr>
          <w:rStyle w:val="HTML"/>
          <w:rFonts w:eastAsiaTheme="majorEastAsia"/>
          <w:lang w:val="en-US"/>
        </w:rPr>
        <w:t>),</w:t>
      </w:r>
    </w:p>
    <w:p w14:paraId="5E40E15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2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'Washing Machine'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75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1.8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'Delivered'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1300</w:t>
      </w:r>
      <w:r w:rsidRPr="001A2442">
        <w:rPr>
          <w:rStyle w:val="HTML"/>
          <w:rFonts w:eastAsiaTheme="majorEastAsia"/>
          <w:lang w:val="en-US"/>
        </w:rPr>
        <w:t>),</w:t>
      </w:r>
    </w:p>
    <w:p w14:paraId="7A12AA3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3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3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'TV'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1.2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 Transit'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800</w:t>
      </w:r>
      <w:r w:rsidRPr="001A2442">
        <w:rPr>
          <w:rStyle w:val="HTML"/>
          <w:rFonts w:eastAsiaTheme="majorEastAsia"/>
          <w:lang w:val="en-US"/>
        </w:rPr>
        <w:t>),</w:t>
      </w:r>
    </w:p>
    <w:p w14:paraId="3918F35F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4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4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'Microwave'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30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0.8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 Transit'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'INV126'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600</w:t>
      </w:r>
      <w:r w:rsidRPr="001A2442">
        <w:rPr>
          <w:rStyle w:val="HTML"/>
          <w:rFonts w:eastAsiaTheme="majorEastAsia"/>
          <w:lang w:val="en-US"/>
        </w:rPr>
        <w:t>),</w:t>
      </w:r>
    </w:p>
    <w:p w14:paraId="0D3D52DD" w14:textId="77777777" w:rsidR="001A2442" w:rsidRDefault="001A2442" w:rsidP="001A2442">
      <w:pPr>
        <w:pStyle w:val="HTML0"/>
        <w:rPr>
          <w:rStyle w:val="HTML"/>
          <w:rFonts w:eastAsiaTheme="majorEastAsia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'Dishwasher'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85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2.0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'2024-09-06'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'Pending'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'INV127'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1400</w:t>
      </w:r>
      <w:r w:rsidRPr="001A2442">
        <w:rPr>
          <w:rStyle w:val="HTML"/>
          <w:rFonts w:eastAsiaTheme="majorEastAsia"/>
          <w:lang w:val="en-US"/>
        </w:rPr>
        <w:t>);</w:t>
      </w:r>
    </w:p>
    <w:p w14:paraId="5BCB942E" w14:textId="5F466992" w:rsidR="001A2442" w:rsidRPr="001A2442" w:rsidRDefault="001A2442" w:rsidP="001A24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796310CC" wp14:editId="12D5930F">
            <wp:extent cx="4914900" cy="252844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44" cy="25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A97A" w14:textId="77777777" w:rsidR="001A2442" w:rsidRDefault="001A2442" w:rsidP="001A2442">
      <w:pPr>
        <w:pStyle w:val="aff8"/>
      </w:pPr>
      <w:r>
        <w:rPr>
          <w:rStyle w:val="af6"/>
        </w:rPr>
        <w:t>Обоснование последовательности внесения данных:</w:t>
      </w:r>
    </w:p>
    <w:p w14:paraId="229261D9" w14:textId="77777777" w:rsidR="001A2442" w:rsidRPr="001A2442" w:rsidRDefault="001A2442" w:rsidP="001A24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Сначала заполняются таблицы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и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 xml:space="preserve">, чтобы можно было ссылаться на их ключи в таблице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>.</w:t>
      </w:r>
    </w:p>
    <w:p w14:paraId="64C081F8" w14:textId="77777777" w:rsidR="001A2442" w:rsidRPr="001A2442" w:rsidRDefault="001A2442" w:rsidP="001A24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Если попытаться вставить запись в таблицу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, не добавив соответствующие записи в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или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>, произойдёт ошибка из-за нарушения ссылочной целостности.</w:t>
      </w:r>
    </w:p>
    <w:p w14:paraId="4846F384" w14:textId="77777777" w:rsidR="001A2442" w:rsidRDefault="001A2442" w:rsidP="001A2442">
      <w:pPr>
        <w:spacing w:after="0"/>
      </w:pPr>
      <w:r>
        <w:pict w14:anchorId="0125926B">
          <v:rect id="_x0000_i1564" style="width:0;height:1.5pt" o:hralign="center" o:hrstd="t" o:hr="t" fillcolor="#a0a0a0" stroked="f"/>
        </w:pict>
      </w:r>
    </w:p>
    <w:p w14:paraId="64F8E26C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lastRenderedPageBreak/>
        <w:t xml:space="preserve">4. </w:t>
      </w:r>
      <w:r>
        <w:t>INNER</w:t>
      </w:r>
      <w:r w:rsidRPr="001A2442">
        <w:rPr>
          <w:lang w:val="ru-RU"/>
        </w:rPr>
        <w:t xml:space="preserve"> </w:t>
      </w:r>
      <w:r>
        <w:t>JOIN</w:t>
      </w:r>
    </w:p>
    <w:p w14:paraId="3B133069" w14:textId="77777777" w:rsidR="001A2442" w:rsidRDefault="001A2442" w:rsidP="001A2442">
      <w:pPr>
        <w:pStyle w:val="aff8"/>
      </w:pPr>
      <w:r>
        <w:rPr>
          <w:rStyle w:val="af6"/>
        </w:rPr>
        <w:t>SQL-запрос:</w:t>
      </w:r>
    </w:p>
    <w:p w14:paraId="08AC871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Delivery.order_id, Customer.customer_name, Employee.employee_name, Delivery.item_name, Delivery.status</w:t>
      </w:r>
    </w:p>
    <w:p w14:paraId="5DC655E4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1CD9E6F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INNER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Customer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Delivery.customer_id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Customer.customer_id</w:t>
      </w:r>
    </w:p>
    <w:p w14:paraId="6E7D809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INNER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Employee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Delivery.employee_id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Employee.employee_id;</w:t>
      </w:r>
    </w:p>
    <w:p w14:paraId="5FBB2746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29DEA38A" w14:textId="77777777" w:rsidR="001A2442" w:rsidRPr="001A2442" w:rsidRDefault="001A2442" w:rsidP="001A24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>Выводятся только те записи, у которых есть соответствия во всех трёх таблицах.</w:t>
      </w:r>
    </w:p>
    <w:p w14:paraId="5D34A951" w14:textId="77777777" w:rsidR="001A2442" w:rsidRDefault="001A2442" w:rsidP="001A24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Записи без соответствий исключаются.</w:t>
      </w:r>
    </w:p>
    <w:p w14:paraId="48506D81" w14:textId="56950D26" w:rsidR="001A2442" w:rsidRDefault="00595444" w:rsidP="001A2442">
      <w:pPr>
        <w:pStyle w:val="aff8"/>
      </w:pPr>
      <w:r>
        <w:rPr>
          <w:rStyle w:val="af6"/>
          <w:noProof/>
        </w:rPr>
        <w:drawing>
          <wp:inline distT="0" distB="0" distL="0" distR="0" wp14:anchorId="03E7C386" wp14:editId="280B5A54">
            <wp:extent cx="6858000" cy="2354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C8FA" w14:textId="77777777" w:rsidR="001A2442" w:rsidRDefault="001A2442" w:rsidP="001A2442">
      <w:r>
        <w:pict w14:anchorId="196EB50B">
          <v:rect id="_x0000_i1565" style="width:0;height:1.5pt" o:hralign="center" o:hrstd="t" o:hr="t" fillcolor="#a0a0a0" stroked="f"/>
        </w:pict>
      </w:r>
    </w:p>
    <w:p w14:paraId="377BF3DD" w14:textId="77777777" w:rsidR="001A2442" w:rsidRDefault="001A2442" w:rsidP="001A2442">
      <w:pPr>
        <w:pStyle w:val="31"/>
      </w:pPr>
      <w:r>
        <w:t>5. LEFT OUTER JOIN</w:t>
      </w:r>
    </w:p>
    <w:p w14:paraId="29474558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6700780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Delivery.order_id, Customer.customer_name, Delivery.item_name, Delivery.status</w:t>
      </w:r>
    </w:p>
    <w:p w14:paraId="180A8B74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679496D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LEFT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Customer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Delivery.customer_id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Customer.customer_id;</w:t>
      </w:r>
    </w:p>
    <w:p w14:paraId="4A6C7F31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3F584BA6" w14:textId="77777777" w:rsidR="001A2442" w:rsidRDefault="001A2442" w:rsidP="001A2442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1A2442">
        <w:rPr>
          <w:lang w:val="ru-RU"/>
        </w:rPr>
        <w:t xml:space="preserve">Все записи из таблицы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 с соответствующими данными из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. </w:t>
      </w:r>
      <w:r>
        <w:t xml:space="preserve">Для записей без соответствий поля из </w:t>
      </w:r>
      <w:r>
        <w:rPr>
          <w:rStyle w:val="HTML"/>
          <w:rFonts w:eastAsiaTheme="majorEastAsia"/>
        </w:rPr>
        <w:t>Customer</w:t>
      </w:r>
      <w:r>
        <w:t xml:space="preserve"> заполнены NULL.</w:t>
      </w:r>
    </w:p>
    <w:p w14:paraId="395AF8C5" w14:textId="45C51A89" w:rsidR="001A2442" w:rsidRDefault="00595444" w:rsidP="001A2442">
      <w:pPr>
        <w:pStyle w:val="aff8"/>
      </w:pPr>
      <w:r>
        <w:rPr>
          <w:rStyle w:val="af6"/>
          <w:noProof/>
        </w:rPr>
        <w:lastRenderedPageBreak/>
        <w:drawing>
          <wp:inline distT="0" distB="0" distL="0" distR="0" wp14:anchorId="3553AE51" wp14:editId="66CC46CD">
            <wp:extent cx="6667500" cy="3649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72C2" w14:textId="77777777" w:rsidR="001A2442" w:rsidRDefault="001A2442" w:rsidP="001A2442">
      <w:r>
        <w:pict w14:anchorId="472413E1">
          <v:rect id="_x0000_i1566" style="width:0;height:1.5pt" o:hralign="center" o:hrstd="t" o:hr="t" fillcolor="#a0a0a0" stroked="f"/>
        </w:pict>
      </w:r>
    </w:p>
    <w:p w14:paraId="7C6D6A78" w14:textId="77777777" w:rsidR="001A2442" w:rsidRDefault="001A2442" w:rsidP="001A2442">
      <w:pPr>
        <w:pStyle w:val="31"/>
      </w:pPr>
      <w:r>
        <w:t>6. RIGHT OUTER JOIN</w:t>
      </w:r>
    </w:p>
    <w:p w14:paraId="0C9A7050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233B15F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Delivery.order_id, Employee.employee_name, Delivery.item_name, Delivery.status</w:t>
      </w:r>
    </w:p>
    <w:p w14:paraId="2CC6F80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6826071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RIGHT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Employee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Delivery.employee_id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Employee.employee_id;</w:t>
      </w:r>
    </w:p>
    <w:p w14:paraId="15EA3846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557D9D23" w14:textId="77777777" w:rsidR="001A2442" w:rsidRDefault="001A2442" w:rsidP="001A2442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1A2442">
        <w:rPr>
          <w:lang w:val="ru-RU"/>
        </w:rPr>
        <w:t xml:space="preserve">Все записи из таблицы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 xml:space="preserve"> с соответствующими данными из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. </w:t>
      </w:r>
      <w:r>
        <w:t xml:space="preserve">Для записей без соответствий поля из </w:t>
      </w:r>
      <w:r>
        <w:rPr>
          <w:rStyle w:val="HTML"/>
          <w:rFonts w:eastAsiaTheme="majorEastAsia"/>
        </w:rPr>
        <w:t>Delivery</w:t>
      </w:r>
      <w:r>
        <w:t xml:space="preserve"> заполнены NULL.</w:t>
      </w:r>
    </w:p>
    <w:p w14:paraId="4F021B09" w14:textId="7E17BD1C" w:rsidR="001A2442" w:rsidRDefault="00595444" w:rsidP="001A2442">
      <w:pPr>
        <w:pStyle w:val="aff8"/>
      </w:pPr>
      <w:r>
        <w:rPr>
          <w:rStyle w:val="af6"/>
          <w:noProof/>
        </w:rPr>
        <w:drawing>
          <wp:inline distT="0" distB="0" distL="0" distR="0" wp14:anchorId="2ECB17CE" wp14:editId="0E9D3CC2">
            <wp:extent cx="5448300" cy="242990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86" cy="24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0183" w14:textId="77777777" w:rsidR="001A2442" w:rsidRDefault="001A2442" w:rsidP="001A2442">
      <w:r>
        <w:pict w14:anchorId="4E1B7C83">
          <v:rect id="_x0000_i1567" style="width:0;height:1.5pt" o:hralign="center" o:hrstd="t" o:hr="t" fillcolor="#a0a0a0" stroked="f"/>
        </w:pict>
      </w:r>
    </w:p>
    <w:p w14:paraId="464ABEE1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lastRenderedPageBreak/>
        <w:t xml:space="preserve">7. </w:t>
      </w:r>
      <w:r>
        <w:t>RIGHT</w:t>
      </w:r>
      <w:r w:rsidRPr="001A2442">
        <w:rPr>
          <w:lang w:val="ru-RU"/>
        </w:rPr>
        <w:t xml:space="preserve"> </w:t>
      </w:r>
      <w:r>
        <w:t>JOIN</w:t>
      </w:r>
      <w:r w:rsidRPr="001A2442">
        <w:rPr>
          <w:lang w:val="ru-RU"/>
        </w:rPr>
        <w:t xml:space="preserve"> (перестановка таблиц)</w:t>
      </w:r>
    </w:p>
    <w:p w14:paraId="3C8991BC" w14:textId="77777777" w:rsidR="001A2442" w:rsidRDefault="001A2442" w:rsidP="001A2442">
      <w:pPr>
        <w:pStyle w:val="aff8"/>
      </w:pPr>
      <w:r>
        <w:rPr>
          <w:rStyle w:val="af6"/>
        </w:rPr>
        <w:t>SQL-запрос:</w:t>
      </w:r>
    </w:p>
    <w:p w14:paraId="610461AC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Employee.employee_name, Delivery.order_id, Delivery.item_name, Delivery.status</w:t>
      </w:r>
    </w:p>
    <w:p w14:paraId="0023FBC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Employee</w:t>
      </w:r>
    </w:p>
    <w:p w14:paraId="7F7D965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LEFT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Delivery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Employee.employee_id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Delivery.employee_id;</w:t>
      </w:r>
    </w:p>
    <w:p w14:paraId="0FFC89A8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6639A701" w14:textId="77777777" w:rsidR="001A2442" w:rsidRPr="001A2442" w:rsidRDefault="001A2442" w:rsidP="001A2442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Результат аналогичен пункту 6, так как </w:t>
      </w:r>
      <w:r>
        <w:rPr>
          <w:rStyle w:val="HTML"/>
          <w:rFonts w:eastAsiaTheme="majorEastAsia"/>
        </w:rPr>
        <w:t>RIGHT</w:t>
      </w:r>
      <w:r w:rsidRPr="001A2442">
        <w:rPr>
          <w:rStyle w:val="HTML"/>
          <w:rFonts w:eastAsiaTheme="majorEastAsia"/>
          <w:lang w:val="ru-RU"/>
        </w:rPr>
        <w:t xml:space="preserve"> </w:t>
      </w:r>
      <w:r>
        <w:rPr>
          <w:rStyle w:val="HTML"/>
          <w:rFonts w:eastAsiaTheme="majorEastAsia"/>
        </w:rPr>
        <w:t>JOIN</w:t>
      </w:r>
      <w:r w:rsidRPr="001A2442">
        <w:rPr>
          <w:lang w:val="ru-RU"/>
        </w:rPr>
        <w:t xml:space="preserve"> с таблицами в обратном порядке эквивалентен </w:t>
      </w:r>
      <w:r>
        <w:rPr>
          <w:rStyle w:val="HTML"/>
          <w:rFonts w:eastAsiaTheme="majorEastAsia"/>
        </w:rPr>
        <w:t>LEFT</w:t>
      </w:r>
      <w:r w:rsidRPr="001A2442">
        <w:rPr>
          <w:rStyle w:val="HTML"/>
          <w:rFonts w:eastAsiaTheme="majorEastAsia"/>
          <w:lang w:val="ru-RU"/>
        </w:rPr>
        <w:t xml:space="preserve"> </w:t>
      </w:r>
      <w:r>
        <w:rPr>
          <w:rStyle w:val="HTML"/>
          <w:rFonts w:eastAsiaTheme="majorEastAsia"/>
        </w:rPr>
        <w:t>JOIN</w:t>
      </w:r>
      <w:r w:rsidRPr="001A2442">
        <w:rPr>
          <w:lang w:val="ru-RU"/>
        </w:rPr>
        <w:t>.</w:t>
      </w:r>
    </w:p>
    <w:p w14:paraId="4CC8BB50" w14:textId="10864F64" w:rsidR="001A2442" w:rsidRDefault="00595444" w:rsidP="001A2442">
      <w:pPr>
        <w:pStyle w:val="aff8"/>
      </w:pPr>
      <w:r>
        <w:rPr>
          <w:rStyle w:val="af6"/>
          <w:noProof/>
        </w:rPr>
        <w:drawing>
          <wp:inline distT="0" distB="0" distL="0" distR="0" wp14:anchorId="38476CF6" wp14:editId="4BDA4B44">
            <wp:extent cx="6522720" cy="285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BFC2" w14:textId="77777777" w:rsidR="001A2442" w:rsidRDefault="001A2442" w:rsidP="001A2442">
      <w:r>
        <w:pict w14:anchorId="0F84809D">
          <v:rect id="_x0000_i1568" style="width:0;height:1.5pt" o:hralign="center" o:hrstd="t" o:hr="t" fillcolor="#a0a0a0" stroked="f"/>
        </w:pict>
      </w:r>
    </w:p>
    <w:p w14:paraId="22B74B32" w14:textId="77777777" w:rsidR="001A2442" w:rsidRDefault="001A2442" w:rsidP="001A2442">
      <w:pPr>
        <w:pStyle w:val="31"/>
      </w:pPr>
      <w:r>
        <w:t>8. FULL OUTER JOIN</w:t>
      </w:r>
    </w:p>
    <w:p w14:paraId="6CCC8F35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76FD215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Delivery.order_id, Employee.employee_name, Delivery.item_name, Delivery.status</w:t>
      </w:r>
    </w:p>
    <w:p w14:paraId="67F532C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44AA591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FULL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Employee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Delivery.employee_id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Employee.employee_id;</w:t>
      </w:r>
    </w:p>
    <w:p w14:paraId="562945F6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086DD074" w14:textId="77777777" w:rsidR="001A2442" w:rsidRPr="001A2442" w:rsidRDefault="001A2442" w:rsidP="001A2442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Все записи из обеих таблиц. Поля без соответствий заполнены </w:t>
      </w:r>
      <w:r>
        <w:t>NULL</w:t>
      </w:r>
      <w:r w:rsidRPr="001A2442">
        <w:rPr>
          <w:lang w:val="ru-RU"/>
        </w:rPr>
        <w:t>.</w:t>
      </w:r>
    </w:p>
    <w:p w14:paraId="77E29CB2" w14:textId="27269033" w:rsidR="001A2442" w:rsidRDefault="00595444" w:rsidP="001A2442">
      <w:pPr>
        <w:pStyle w:val="aff8"/>
      </w:pPr>
      <w:r>
        <w:rPr>
          <w:rStyle w:val="af6"/>
          <w:noProof/>
        </w:rPr>
        <w:lastRenderedPageBreak/>
        <w:drawing>
          <wp:inline distT="0" distB="0" distL="0" distR="0" wp14:anchorId="21D326D9" wp14:editId="0994A910">
            <wp:extent cx="6477000" cy="2827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5F76" w14:textId="77777777" w:rsidR="001A2442" w:rsidRDefault="001A2442" w:rsidP="001A2442">
      <w:r>
        <w:pict w14:anchorId="6946C466">
          <v:rect id="_x0000_i1569" style="width:0;height:1.5pt" o:hralign="center" o:hrstd="t" o:hr="t" fillcolor="#a0a0a0" stroked="f"/>
        </w:pict>
      </w:r>
    </w:p>
    <w:p w14:paraId="2F350304" w14:textId="77777777" w:rsidR="001A2442" w:rsidRDefault="001A2442" w:rsidP="001A2442">
      <w:pPr>
        <w:pStyle w:val="31"/>
      </w:pPr>
      <w:r>
        <w:t>9. NOT IN</w:t>
      </w:r>
    </w:p>
    <w:p w14:paraId="1FC17F6E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4A9719A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customer_name, customer_phone</w:t>
      </w:r>
    </w:p>
    <w:p w14:paraId="21C0666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Customer</w:t>
      </w:r>
    </w:p>
    <w:p w14:paraId="6D262B0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WHERE</w:t>
      </w:r>
      <w:r w:rsidRPr="001A2442">
        <w:rPr>
          <w:rStyle w:val="HTML"/>
          <w:rFonts w:eastAsiaTheme="majorEastAsia"/>
          <w:lang w:val="en-US"/>
        </w:rPr>
        <w:t xml:space="preserve"> customer_id </w:t>
      </w:r>
      <w:r w:rsidRPr="001A2442">
        <w:rPr>
          <w:rStyle w:val="hljs-keyword"/>
          <w:rFonts w:eastAsiaTheme="majorEastAsia"/>
          <w:lang w:val="en-US"/>
        </w:rPr>
        <w:t>NOT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</w:t>
      </w:r>
      <w:r w:rsidRPr="001A2442">
        <w:rPr>
          <w:rStyle w:val="HTML"/>
          <w:rFonts w:eastAsiaTheme="majorEastAsia"/>
          <w:lang w:val="en-US"/>
        </w:rPr>
        <w:t xml:space="preserve"> (</w:t>
      </w: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customer_id </w:t>
      </w: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Delivery);</w:t>
      </w:r>
    </w:p>
    <w:p w14:paraId="6C4CA32C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531CB8B5" w14:textId="77777777" w:rsidR="001A2442" w:rsidRPr="001A2442" w:rsidRDefault="001A2442" w:rsidP="001A24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>Клиенты, которые не имеют заказов.</w:t>
      </w:r>
    </w:p>
    <w:p w14:paraId="0FE6DCFC" w14:textId="2B636C25" w:rsidR="001A2442" w:rsidRDefault="00595444" w:rsidP="001A2442">
      <w:pPr>
        <w:pStyle w:val="aff8"/>
      </w:pPr>
      <w:r>
        <w:rPr>
          <w:rStyle w:val="af6"/>
          <w:noProof/>
        </w:rPr>
        <w:drawing>
          <wp:inline distT="0" distB="0" distL="0" distR="0" wp14:anchorId="10C83647" wp14:editId="2C5DF3EC">
            <wp:extent cx="5326380" cy="22936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723C" w14:textId="77777777" w:rsidR="001A2442" w:rsidRDefault="001A2442" w:rsidP="001A2442">
      <w:r>
        <w:pict w14:anchorId="5AE97430">
          <v:rect id="_x0000_i1570" style="width:0;height:1.5pt" o:hralign="center" o:hrstd="t" o:hr="t" fillcolor="#a0a0a0" stroked="f"/>
        </w:pict>
      </w:r>
    </w:p>
    <w:p w14:paraId="0D03349A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 xml:space="preserve">10. </w:t>
      </w:r>
      <w:r>
        <w:t>EXISTS</w:t>
      </w:r>
    </w:p>
    <w:p w14:paraId="21FF5881" w14:textId="7E38DA78" w:rsidR="001A2442" w:rsidRDefault="001A2442" w:rsidP="001A2442">
      <w:pPr>
        <w:pStyle w:val="aff8"/>
      </w:pPr>
      <w:r>
        <w:rPr>
          <w:rStyle w:val="af6"/>
        </w:rPr>
        <w:t>SQL-запрос:</w:t>
      </w:r>
    </w:p>
    <w:p w14:paraId="5BF3179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customer_name, customer_phone</w:t>
      </w:r>
    </w:p>
    <w:p w14:paraId="17DBF33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lastRenderedPageBreak/>
        <w:t>FROM</w:t>
      </w:r>
      <w:r w:rsidRPr="001A2442">
        <w:rPr>
          <w:rStyle w:val="HTML"/>
          <w:rFonts w:eastAsiaTheme="majorEastAsia"/>
          <w:lang w:val="en-US"/>
        </w:rPr>
        <w:t xml:space="preserve"> Customer</w:t>
      </w:r>
    </w:p>
    <w:p w14:paraId="6C0D464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WHERE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EXISTS</w:t>
      </w:r>
      <w:r w:rsidRPr="001A2442">
        <w:rPr>
          <w:rStyle w:val="HTML"/>
          <w:rFonts w:eastAsiaTheme="majorEastAsia"/>
          <w:lang w:val="en-US"/>
        </w:rPr>
        <w:t xml:space="preserve"> (</w:t>
      </w: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 </w:t>
      </w:r>
      <w:r w:rsidRPr="001A2442">
        <w:rPr>
          <w:rStyle w:val="hljs-keyword"/>
          <w:rFonts w:eastAsiaTheme="majorEastAsia"/>
          <w:lang w:val="en-US"/>
        </w:rPr>
        <w:t>WHERE</w:t>
      </w:r>
      <w:r w:rsidRPr="001A2442">
        <w:rPr>
          <w:rStyle w:val="HTML"/>
          <w:rFonts w:eastAsiaTheme="majorEastAsia"/>
          <w:lang w:val="en-US"/>
        </w:rPr>
        <w:t xml:space="preserve"> Customer.customer_id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Delivery.customer_id);</w:t>
      </w:r>
    </w:p>
    <w:p w14:paraId="544E5428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5BFF6343" w14:textId="77777777" w:rsidR="001A2442" w:rsidRPr="001A2442" w:rsidRDefault="001A2442" w:rsidP="001A2442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>Клиенты, которые имеют хотя бы один заказ.</w:t>
      </w:r>
    </w:p>
    <w:p w14:paraId="6F8FEE48" w14:textId="45D60D54" w:rsidR="001A2442" w:rsidRDefault="00595444" w:rsidP="001A2442">
      <w:pPr>
        <w:pStyle w:val="aff8"/>
      </w:pPr>
      <w:r>
        <w:rPr>
          <w:rStyle w:val="af6"/>
          <w:noProof/>
        </w:rPr>
        <w:drawing>
          <wp:inline distT="0" distB="0" distL="0" distR="0" wp14:anchorId="4D981B8E" wp14:editId="74002D48">
            <wp:extent cx="6880860" cy="28117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96A7" w14:textId="3FCA3831" w:rsidR="00603960" w:rsidRPr="00595444" w:rsidRDefault="001A2442" w:rsidP="00595444">
      <w:pPr>
        <w:rPr>
          <w:lang w:val="ru-RU"/>
        </w:rPr>
      </w:pPr>
      <w:r>
        <w:pict w14:anchorId="491B4E4C">
          <v:rect id="_x0000_i1571" style="width:0;height:1.5pt" o:hralign="center" o:hrstd="t" o:hr="t" fillcolor="#a0a0a0" stroked="f"/>
        </w:pict>
      </w:r>
    </w:p>
    <w:p w14:paraId="7B4DA483" w14:textId="0B6FA682" w:rsidR="000B76B8" w:rsidRPr="00D5648B" w:rsidRDefault="000B76B8">
      <w:pPr>
        <w:rPr>
          <w:lang w:val="ru-RU"/>
        </w:rPr>
      </w:pPr>
    </w:p>
    <w:sectPr w:rsidR="000B76B8" w:rsidRPr="00D5648B" w:rsidSect="00D56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9594B"/>
    <w:multiLevelType w:val="multilevel"/>
    <w:tmpl w:val="BDF6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42D37"/>
    <w:multiLevelType w:val="multilevel"/>
    <w:tmpl w:val="8BC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D0493"/>
    <w:multiLevelType w:val="multilevel"/>
    <w:tmpl w:val="366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D77E3"/>
    <w:multiLevelType w:val="multilevel"/>
    <w:tmpl w:val="FE5A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71612"/>
    <w:multiLevelType w:val="multilevel"/>
    <w:tmpl w:val="D488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C2DC1"/>
    <w:multiLevelType w:val="multilevel"/>
    <w:tmpl w:val="E3C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152A1"/>
    <w:multiLevelType w:val="multilevel"/>
    <w:tmpl w:val="50E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9608C3"/>
    <w:multiLevelType w:val="multilevel"/>
    <w:tmpl w:val="88C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6594E"/>
    <w:multiLevelType w:val="multilevel"/>
    <w:tmpl w:val="941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01D90"/>
    <w:multiLevelType w:val="multilevel"/>
    <w:tmpl w:val="CDE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112B8"/>
    <w:multiLevelType w:val="multilevel"/>
    <w:tmpl w:val="8B38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1198F"/>
    <w:multiLevelType w:val="multilevel"/>
    <w:tmpl w:val="5F3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E04BE"/>
    <w:multiLevelType w:val="multilevel"/>
    <w:tmpl w:val="1E9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36717"/>
    <w:multiLevelType w:val="multilevel"/>
    <w:tmpl w:val="65E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80074"/>
    <w:multiLevelType w:val="multilevel"/>
    <w:tmpl w:val="06F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A3741"/>
    <w:multiLevelType w:val="multilevel"/>
    <w:tmpl w:val="EF2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B02E7"/>
    <w:multiLevelType w:val="multilevel"/>
    <w:tmpl w:val="1BB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96E55"/>
    <w:multiLevelType w:val="multilevel"/>
    <w:tmpl w:val="E03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0B95"/>
    <w:multiLevelType w:val="multilevel"/>
    <w:tmpl w:val="203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30502"/>
    <w:multiLevelType w:val="multilevel"/>
    <w:tmpl w:val="7DBA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D013D"/>
    <w:multiLevelType w:val="multilevel"/>
    <w:tmpl w:val="61D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524008">
    <w:abstractNumId w:val="8"/>
  </w:num>
  <w:num w:numId="2" w16cid:durableId="449666688">
    <w:abstractNumId w:val="6"/>
  </w:num>
  <w:num w:numId="3" w16cid:durableId="633366074">
    <w:abstractNumId w:val="5"/>
  </w:num>
  <w:num w:numId="4" w16cid:durableId="548494829">
    <w:abstractNumId w:val="4"/>
  </w:num>
  <w:num w:numId="5" w16cid:durableId="1725832028">
    <w:abstractNumId w:val="7"/>
  </w:num>
  <w:num w:numId="6" w16cid:durableId="1694267115">
    <w:abstractNumId w:val="3"/>
  </w:num>
  <w:num w:numId="7" w16cid:durableId="1342119788">
    <w:abstractNumId w:val="2"/>
  </w:num>
  <w:num w:numId="8" w16cid:durableId="601650568">
    <w:abstractNumId w:val="1"/>
  </w:num>
  <w:num w:numId="9" w16cid:durableId="550724917">
    <w:abstractNumId w:val="0"/>
  </w:num>
  <w:num w:numId="10" w16cid:durableId="1245531697">
    <w:abstractNumId w:val="12"/>
  </w:num>
  <w:num w:numId="11" w16cid:durableId="1866748398">
    <w:abstractNumId w:val="29"/>
  </w:num>
  <w:num w:numId="12" w16cid:durableId="1923446934">
    <w:abstractNumId w:val="13"/>
  </w:num>
  <w:num w:numId="13" w16cid:durableId="2045133012">
    <w:abstractNumId w:val="17"/>
  </w:num>
  <w:num w:numId="14" w16cid:durableId="569583239">
    <w:abstractNumId w:val="23"/>
  </w:num>
  <w:num w:numId="15" w16cid:durableId="895359659">
    <w:abstractNumId w:val="11"/>
  </w:num>
  <w:num w:numId="16" w16cid:durableId="1565994174">
    <w:abstractNumId w:val="10"/>
  </w:num>
  <w:num w:numId="17" w16cid:durableId="1201044868">
    <w:abstractNumId w:val="14"/>
  </w:num>
  <w:num w:numId="18" w16cid:durableId="412314738">
    <w:abstractNumId w:val="24"/>
  </w:num>
  <w:num w:numId="19" w16cid:durableId="2103648311">
    <w:abstractNumId w:val="9"/>
  </w:num>
  <w:num w:numId="20" w16cid:durableId="1878352633">
    <w:abstractNumId w:val="15"/>
  </w:num>
  <w:num w:numId="21" w16cid:durableId="1126891703">
    <w:abstractNumId w:val="16"/>
  </w:num>
  <w:num w:numId="22" w16cid:durableId="1606843483">
    <w:abstractNumId w:val="19"/>
  </w:num>
  <w:num w:numId="23" w16cid:durableId="1989287541">
    <w:abstractNumId w:val="21"/>
  </w:num>
  <w:num w:numId="24" w16cid:durableId="1022629072">
    <w:abstractNumId w:val="26"/>
  </w:num>
  <w:num w:numId="25" w16cid:durableId="2045792424">
    <w:abstractNumId w:val="22"/>
  </w:num>
  <w:num w:numId="26" w16cid:durableId="1323116289">
    <w:abstractNumId w:val="25"/>
  </w:num>
  <w:num w:numId="27" w16cid:durableId="975255015">
    <w:abstractNumId w:val="18"/>
  </w:num>
  <w:num w:numId="28" w16cid:durableId="542131154">
    <w:abstractNumId w:val="20"/>
  </w:num>
  <w:num w:numId="29" w16cid:durableId="1297643771">
    <w:abstractNumId w:val="27"/>
  </w:num>
  <w:num w:numId="30" w16cid:durableId="19952590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B8"/>
    <w:rsid w:val="0015074B"/>
    <w:rsid w:val="001A2442"/>
    <w:rsid w:val="0029639D"/>
    <w:rsid w:val="002E65C1"/>
    <w:rsid w:val="00326F90"/>
    <w:rsid w:val="00595444"/>
    <w:rsid w:val="00603960"/>
    <w:rsid w:val="006856B7"/>
    <w:rsid w:val="00A23F62"/>
    <w:rsid w:val="00AA1D8D"/>
    <w:rsid w:val="00B47730"/>
    <w:rsid w:val="00CB0664"/>
    <w:rsid w:val="00D528FC"/>
    <w:rsid w:val="00D56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53807"/>
  <w14:defaultImageDpi w14:val="300"/>
  <w15:docId w15:val="{E284C3A1-5F88-4C10-B37D-4CAE0BB9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0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60396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60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60396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omment">
    <w:name w:val="hljs-comment"/>
    <w:basedOn w:val="a2"/>
    <w:rsid w:val="00603960"/>
  </w:style>
  <w:style w:type="character" w:customStyle="1" w:styleId="hljs-keyword">
    <w:name w:val="hljs-keyword"/>
    <w:basedOn w:val="a2"/>
    <w:rsid w:val="00603960"/>
  </w:style>
  <w:style w:type="character" w:customStyle="1" w:styleId="hljs-type">
    <w:name w:val="hljs-type"/>
    <w:basedOn w:val="a2"/>
    <w:rsid w:val="00603960"/>
  </w:style>
  <w:style w:type="character" w:customStyle="1" w:styleId="hljs-number">
    <w:name w:val="hljs-number"/>
    <w:basedOn w:val="a2"/>
    <w:rsid w:val="00603960"/>
  </w:style>
  <w:style w:type="character" w:customStyle="1" w:styleId="hljs-string">
    <w:name w:val="hljs-string"/>
    <w:basedOn w:val="a2"/>
    <w:rsid w:val="00603960"/>
  </w:style>
  <w:style w:type="character" w:customStyle="1" w:styleId="hljs-operator">
    <w:name w:val="hljs-operator"/>
    <w:basedOn w:val="a2"/>
    <w:rsid w:val="0060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5</cp:revision>
  <dcterms:created xsi:type="dcterms:W3CDTF">2013-12-23T23:15:00Z</dcterms:created>
  <dcterms:modified xsi:type="dcterms:W3CDTF">2024-11-22T08:56:00Z</dcterms:modified>
  <cp:category/>
</cp:coreProperties>
</file>